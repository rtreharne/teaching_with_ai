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928C" w14:textId="14B9D209" w:rsidR="00E33DA1" w:rsidRDefault="00C41C61" w:rsidP="00C41C61">
      <w:pPr>
        <w:pStyle w:val="Title"/>
      </w:pPr>
      <w:proofErr w:type="spellStart"/>
      <w:r>
        <w:t>HiPy</w:t>
      </w:r>
      <w:proofErr w:type="spellEnd"/>
      <w:r>
        <w:t>: Introduction to R and ggplot2</w:t>
      </w:r>
    </w:p>
    <w:p w14:paraId="22B6D842" w14:textId="0BBD219C" w:rsidR="00E33DA1" w:rsidRDefault="00000000">
      <w:r>
        <w:t>This document</w:t>
      </w:r>
      <w:r w:rsidR="00C41C61">
        <w:t xml:space="preserve"> will provide you with a </w:t>
      </w:r>
      <w:r>
        <w:t xml:space="preserve">series of challenges designed </w:t>
      </w:r>
      <w:r w:rsidR="00C41C61">
        <w:t xml:space="preserve">to introduce you to R and </w:t>
      </w:r>
      <w:r>
        <w:t>ggplot2. Each challenge is structured to encourage active learning, experimentation, and the use of ChatGPT as a learning tool. Hints, tips, example code snippets, and suggested ChatGPT prompts are included to guide the learning process.</w:t>
      </w:r>
    </w:p>
    <w:p w14:paraId="4821A613" w14:textId="7B9FADF6" w:rsidR="00C41C61" w:rsidRDefault="00C41C61">
      <w:r>
        <w:t>Challenge 0: Install R and RStudio</w:t>
      </w:r>
    </w:p>
    <w:p w14:paraId="69BB4A0F" w14:textId="39FFE951" w:rsidR="00C41C61" w:rsidRDefault="00C41C61">
      <w:r>
        <w:t xml:space="preserve">If you haven’t got R and RStudio installed, then </w:t>
      </w:r>
      <w:proofErr w:type="gramStart"/>
      <w:r>
        <w:t>go</w:t>
      </w:r>
      <w:proofErr w:type="gramEnd"/>
      <w:r>
        <w:t xml:space="preserve"> and ask ChatGPT how to do this. It will provide you with exactly the information you need.</w:t>
      </w:r>
    </w:p>
    <w:p w14:paraId="0C5BC47E" w14:textId="296D0936" w:rsidR="00C41C61" w:rsidRDefault="00C41C61">
      <w:r>
        <w:t xml:space="preserve">If you’re too impatient to install today, then try </w:t>
      </w:r>
      <w:hyperlink r:id="rId6" w:history="1">
        <w:r w:rsidRPr="00BD08A7">
          <w:rPr>
            <w:rStyle w:val="Hyperlink"/>
          </w:rPr>
          <w:t>https://posit.cloud</w:t>
        </w:r>
      </w:hyperlink>
      <w:r>
        <w:t xml:space="preserve"> – an online version of RStudio that is pretty much identical to the desktop version.</w:t>
      </w:r>
    </w:p>
    <w:p w14:paraId="5B9315D2" w14:textId="77777777" w:rsidR="00E33DA1" w:rsidRDefault="00000000">
      <w:pPr>
        <w:pStyle w:val="Heading2"/>
      </w:pPr>
      <w:r>
        <w:t>Challenge 1: Exploring the Iris Dataset</w:t>
      </w:r>
    </w:p>
    <w:p w14:paraId="34B8FBD2" w14:textId="77777777" w:rsidR="00E33DA1" w:rsidRDefault="00000000">
      <w:pPr>
        <w:pStyle w:val="Heading3"/>
      </w:pPr>
      <w:r>
        <w:t>Task:</w:t>
      </w:r>
    </w:p>
    <w:p w14:paraId="37A17BA9" w14:textId="77777777" w:rsidR="00E33DA1" w:rsidRDefault="00000000">
      <w:r>
        <w:t>Load the iris dataset and display the first 6 rows. Then, calculate and display summary statistics for each feature.</w:t>
      </w:r>
    </w:p>
    <w:p w14:paraId="4911CA1A" w14:textId="77777777" w:rsidR="00E33DA1" w:rsidRDefault="00000000">
      <w:pPr>
        <w:pStyle w:val="Heading3"/>
      </w:pPr>
      <w:r>
        <w:t>Hints &amp; Tips:</w:t>
      </w:r>
    </w:p>
    <w:p w14:paraId="4A831AC4" w14:textId="77777777" w:rsidR="00E33DA1" w:rsidRDefault="00000000">
      <w:pPr>
        <w:pStyle w:val="ListBullet"/>
      </w:pPr>
      <w:r>
        <w:t>Use the `head()` function to display the first few rows of a dataset.</w:t>
      </w:r>
    </w:p>
    <w:p w14:paraId="22A6AA72" w14:textId="77777777" w:rsidR="00E33DA1" w:rsidRDefault="00000000">
      <w:pPr>
        <w:pStyle w:val="ListBullet"/>
      </w:pPr>
      <w:r>
        <w:t>The `summary()` function provides summary statistics for each feature in the dataset.</w:t>
      </w:r>
    </w:p>
    <w:p w14:paraId="6EE597B3" w14:textId="77777777" w:rsidR="00E33DA1" w:rsidRDefault="00000000">
      <w:pPr>
        <w:pStyle w:val="Heading3"/>
      </w:pPr>
      <w:r>
        <w:t>Example Code:</w:t>
      </w:r>
    </w:p>
    <w:p w14:paraId="78F9A862" w14:textId="77777777" w:rsidR="00E33DA1" w:rsidRDefault="00000000">
      <w:r>
        <w:t>data(iris)</w:t>
      </w:r>
      <w:r>
        <w:br/>
        <w:t>head(iris)</w:t>
      </w:r>
      <w:r>
        <w:br/>
        <w:t>summary(iris)</w:t>
      </w:r>
    </w:p>
    <w:p w14:paraId="1CBDA945" w14:textId="77777777" w:rsidR="00E33DA1" w:rsidRDefault="00000000">
      <w:pPr>
        <w:pStyle w:val="Heading3"/>
      </w:pPr>
      <w:r>
        <w:t>Suggested ChatGPT Prompts:</w:t>
      </w:r>
    </w:p>
    <w:p w14:paraId="331384AC" w14:textId="77777777" w:rsidR="00E33DA1" w:rsidRDefault="00000000">
      <w:pPr>
        <w:pStyle w:val="ListBullet"/>
      </w:pPr>
      <w:r>
        <w:t>How do I load built-in datasets in R?</w:t>
      </w:r>
    </w:p>
    <w:p w14:paraId="0ED594B4" w14:textId="77777777" w:rsidR="00E33DA1" w:rsidRDefault="00000000">
      <w:pPr>
        <w:pStyle w:val="ListBullet"/>
      </w:pPr>
      <w:r>
        <w:t>What is the iris dataset in R and what does it contain?</w:t>
      </w:r>
    </w:p>
    <w:p w14:paraId="32B6652E" w14:textId="77777777" w:rsidR="00E33DA1" w:rsidRDefault="00000000">
      <w:pPr>
        <w:pStyle w:val="ListBullet"/>
      </w:pPr>
      <w:r>
        <w:t>Show me how to calculate summary statistics in R.</w:t>
      </w:r>
    </w:p>
    <w:p w14:paraId="1A545A7F" w14:textId="77777777" w:rsidR="00E33DA1" w:rsidRDefault="00000000">
      <w:pPr>
        <w:pStyle w:val="Heading2"/>
      </w:pPr>
      <w:r>
        <w:t>Challenge 2: Creating a Boxplot</w:t>
      </w:r>
    </w:p>
    <w:p w14:paraId="31208A3C" w14:textId="77777777" w:rsidR="00E33DA1" w:rsidRDefault="00000000">
      <w:pPr>
        <w:pStyle w:val="Heading3"/>
      </w:pPr>
      <w:r>
        <w:t>Task:</w:t>
      </w:r>
    </w:p>
    <w:p w14:paraId="4864004E" w14:textId="77777777" w:rsidR="00E33DA1" w:rsidRDefault="00000000">
      <w:r>
        <w:t>Create a boxplot showing the distribution of sepal length for each iris species.</w:t>
      </w:r>
    </w:p>
    <w:p w14:paraId="3F6C8861" w14:textId="77777777" w:rsidR="00E33DA1" w:rsidRDefault="00000000">
      <w:pPr>
        <w:pStyle w:val="Heading3"/>
      </w:pPr>
      <w:r>
        <w:t>Hints &amp; Tips:</w:t>
      </w:r>
    </w:p>
    <w:p w14:paraId="41B8B520" w14:textId="77777777" w:rsidR="00E33DA1" w:rsidRDefault="00000000">
      <w:pPr>
        <w:pStyle w:val="ListBullet"/>
      </w:pPr>
      <w:r>
        <w:t>Use `ggplot(data = iris, aes(x = Species, y = Sepal.Length)) + geom_boxplot()` to create your boxplot.</w:t>
      </w:r>
    </w:p>
    <w:p w14:paraId="660955D4" w14:textId="77777777" w:rsidR="00E33DA1" w:rsidRDefault="00000000">
      <w:pPr>
        <w:pStyle w:val="Heading3"/>
      </w:pPr>
      <w:r>
        <w:lastRenderedPageBreak/>
        <w:t>Example Code:</w:t>
      </w:r>
    </w:p>
    <w:p w14:paraId="0F2E919E" w14:textId="77777777" w:rsidR="00E33DA1" w:rsidRDefault="00000000">
      <w:r>
        <w:t>library(ggplot2)</w:t>
      </w:r>
      <w:r>
        <w:br/>
        <w:t>ggplot(data = iris, aes(x = Species, y = Sepal.Length)) + geom_boxplot()</w:t>
      </w:r>
    </w:p>
    <w:p w14:paraId="08950795" w14:textId="77777777" w:rsidR="00E33DA1" w:rsidRDefault="00000000">
      <w:pPr>
        <w:pStyle w:val="Heading3"/>
      </w:pPr>
      <w:r>
        <w:t>Suggested ChatGPT Prompts:</w:t>
      </w:r>
    </w:p>
    <w:p w14:paraId="5850A6E9" w14:textId="77777777" w:rsidR="00E33DA1" w:rsidRDefault="00000000">
      <w:pPr>
        <w:pStyle w:val="ListBullet"/>
      </w:pPr>
      <w:r>
        <w:t>How do I use ggplot2 to make a boxplot in R?</w:t>
      </w:r>
    </w:p>
    <w:p w14:paraId="292012EF" w14:textId="77777777" w:rsidR="00E33DA1" w:rsidRDefault="00000000">
      <w:pPr>
        <w:pStyle w:val="ListBullet"/>
      </w:pPr>
      <w:r>
        <w:t>Explain the syntax of ggplot2 functions in R.</w:t>
      </w:r>
    </w:p>
    <w:p w14:paraId="4E832FF1" w14:textId="77777777" w:rsidR="00E33DA1" w:rsidRDefault="00000000">
      <w:pPr>
        <w:pStyle w:val="Heading2"/>
      </w:pPr>
      <w:r>
        <w:t>Challenge 3: Generating a Scatterplot</w:t>
      </w:r>
    </w:p>
    <w:p w14:paraId="19D31794" w14:textId="77777777" w:rsidR="00E33DA1" w:rsidRDefault="00000000">
      <w:pPr>
        <w:pStyle w:val="Heading3"/>
      </w:pPr>
      <w:r>
        <w:t>Task:</w:t>
      </w:r>
    </w:p>
    <w:p w14:paraId="523C593D" w14:textId="77777777" w:rsidR="00E33DA1" w:rsidRDefault="00000000">
      <w:r>
        <w:t>Create a scatterplot of sepal length vs. sepal width, color-coded by species.</w:t>
      </w:r>
    </w:p>
    <w:p w14:paraId="70385625" w14:textId="77777777" w:rsidR="00E33DA1" w:rsidRDefault="00000000">
      <w:pPr>
        <w:pStyle w:val="Heading3"/>
      </w:pPr>
      <w:r>
        <w:t>Hints &amp; Tips:</w:t>
      </w:r>
    </w:p>
    <w:p w14:paraId="3C4DB33E" w14:textId="77777777" w:rsidR="00E33DA1" w:rsidRDefault="00000000">
      <w:pPr>
        <w:pStyle w:val="ListBullet"/>
      </w:pPr>
      <w:r>
        <w:t>Utilize `aes(color = Species)` within your `ggplot()` function to color-code points.</w:t>
      </w:r>
    </w:p>
    <w:p w14:paraId="0BE21749" w14:textId="77777777" w:rsidR="00E33DA1" w:rsidRDefault="00000000">
      <w:pPr>
        <w:pStyle w:val="Heading3"/>
      </w:pPr>
      <w:r>
        <w:t>Example Code:</w:t>
      </w:r>
    </w:p>
    <w:p w14:paraId="7BA4031D" w14:textId="77777777" w:rsidR="00E33DA1" w:rsidRDefault="00000000">
      <w:r>
        <w:t>ggplot(data = iris, aes(x = Sepal.Length, y = Sepal.Width, color = Species)) + geom_point()</w:t>
      </w:r>
    </w:p>
    <w:p w14:paraId="5E186732" w14:textId="77777777" w:rsidR="00E33DA1" w:rsidRDefault="00000000">
      <w:pPr>
        <w:pStyle w:val="Heading3"/>
      </w:pPr>
      <w:r>
        <w:t>Suggested ChatGPT Prompts:</w:t>
      </w:r>
    </w:p>
    <w:p w14:paraId="693BC626" w14:textId="77777777" w:rsidR="00E33DA1" w:rsidRDefault="00000000">
      <w:pPr>
        <w:pStyle w:val="ListBullet"/>
      </w:pPr>
      <w:r>
        <w:t>How can I color code points in a ggplot scatterplot in R?</w:t>
      </w:r>
    </w:p>
    <w:p w14:paraId="352D899B" w14:textId="77777777" w:rsidR="00E33DA1" w:rsidRDefault="00000000">
      <w:pPr>
        <w:pStyle w:val="ListBullet"/>
      </w:pPr>
      <w:r>
        <w:t>Tips for enhancing scatterplots in ggplot2.</w:t>
      </w:r>
    </w:p>
    <w:p w14:paraId="2F04C511" w14:textId="77777777" w:rsidR="00E33DA1" w:rsidRDefault="00000000">
      <w:pPr>
        <w:pStyle w:val="Heading2"/>
      </w:pPr>
      <w:r>
        <w:t>Challenge 4: K-Means Clustering</w:t>
      </w:r>
    </w:p>
    <w:p w14:paraId="6508FB22" w14:textId="77777777" w:rsidR="00E33DA1" w:rsidRDefault="00000000">
      <w:pPr>
        <w:pStyle w:val="Heading3"/>
      </w:pPr>
      <w:r>
        <w:t>Task:</w:t>
      </w:r>
    </w:p>
    <w:p w14:paraId="24973F04" w14:textId="77777777" w:rsidR="00E33DA1" w:rsidRDefault="00000000">
      <w:r>
        <w:t>Perform k-means clustering on the iris dataset (using Sepal.Length and Sepal.Width) and visualize the clusters.</w:t>
      </w:r>
    </w:p>
    <w:p w14:paraId="59593300" w14:textId="77777777" w:rsidR="00E33DA1" w:rsidRDefault="00000000">
      <w:pPr>
        <w:pStyle w:val="Heading3"/>
      </w:pPr>
      <w:r>
        <w:t>Hints &amp; Tips:</w:t>
      </w:r>
    </w:p>
    <w:p w14:paraId="4E0669D4" w14:textId="77777777" w:rsidR="00E33DA1" w:rsidRDefault="00000000">
      <w:pPr>
        <w:pStyle w:val="ListBullet"/>
      </w:pPr>
      <w:r>
        <w:t>Use the `kmeans()` function, specifying the number of centers (e.g., `kmeans(iris[,1:2], centers = 3)`).</w:t>
      </w:r>
    </w:p>
    <w:p w14:paraId="6716DA42" w14:textId="77777777" w:rsidR="00E33DA1" w:rsidRDefault="00000000">
      <w:pPr>
        <w:pStyle w:val="ListBullet"/>
      </w:pPr>
      <w:r>
        <w:t>Plot the clusters by adding `geom_point(aes(color = as.factor(clustering$cluster)))` to your scatterplot.</w:t>
      </w:r>
    </w:p>
    <w:p w14:paraId="72BFF38F" w14:textId="77777777" w:rsidR="00E33DA1" w:rsidRDefault="00000000">
      <w:pPr>
        <w:pStyle w:val="Heading3"/>
      </w:pPr>
      <w:r>
        <w:t>Example Code:</w:t>
      </w:r>
    </w:p>
    <w:p w14:paraId="48EFB022" w14:textId="77777777" w:rsidR="00E33DA1" w:rsidRDefault="00000000">
      <w:r>
        <w:t>set.seed(123) # for reproducibility</w:t>
      </w:r>
      <w:r>
        <w:br/>
        <w:t>clustering &lt;- kmeans(iris[,1:2], centers = 3)</w:t>
      </w:r>
      <w:r>
        <w:br/>
        <w:t>ggplot(iris, aes(Sepal.Length, Sepal.Width)) + geom_point(aes(color = as.factor(clustering$cluster)))</w:t>
      </w:r>
    </w:p>
    <w:p w14:paraId="499C65A5" w14:textId="0FF445FC" w:rsidR="008D53F8" w:rsidRPr="008D53F8" w:rsidRDefault="00000000" w:rsidP="008D53F8">
      <w:pPr>
        <w:pStyle w:val="Heading3"/>
      </w:pPr>
      <w:r>
        <w:t>Suggested ChatGPT Prompts:</w:t>
      </w:r>
    </w:p>
    <w:p w14:paraId="7EAADCA3" w14:textId="3AC9D4FC" w:rsidR="008D53F8" w:rsidRDefault="008D53F8">
      <w:pPr>
        <w:pStyle w:val="ListBullet"/>
      </w:pPr>
      <w:r>
        <w:t xml:space="preserve">WTF is k-means </w:t>
      </w:r>
      <w:r w:rsidR="00C41C61">
        <w:t>clustering.</w:t>
      </w:r>
    </w:p>
    <w:p w14:paraId="2172DCD3" w14:textId="6594205F" w:rsidR="00E33DA1" w:rsidRDefault="00000000">
      <w:pPr>
        <w:pStyle w:val="ListBullet"/>
      </w:pPr>
      <w:r>
        <w:t>How to perform k-means clustering in R?</w:t>
      </w:r>
    </w:p>
    <w:p w14:paraId="4E8E3FC7" w14:textId="77777777" w:rsidR="00E33DA1" w:rsidRDefault="00000000">
      <w:pPr>
        <w:pStyle w:val="ListBullet"/>
      </w:pPr>
      <w:r>
        <w:t>Visualizing k-means clustering results using ggplot2.</w:t>
      </w:r>
    </w:p>
    <w:sectPr w:rsidR="00E33DA1" w:rsidSect="00BF0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789470">
    <w:abstractNumId w:val="8"/>
  </w:num>
  <w:num w:numId="2" w16cid:durableId="1625380831">
    <w:abstractNumId w:val="6"/>
  </w:num>
  <w:num w:numId="3" w16cid:durableId="1210872370">
    <w:abstractNumId w:val="5"/>
  </w:num>
  <w:num w:numId="4" w16cid:durableId="1150749546">
    <w:abstractNumId w:val="4"/>
  </w:num>
  <w:num w:numId="5" w16cid:durableId="17437446">
    <w:abstractNumId w:val="7"/>
  </w:num>
  <w:num w:numId="6" w16cid:durableId="1299610333">
    <w:abstractNumId w:val="3"/>
  </w:num>
  <w:num w:numId="7" w16cid:durableId="1986741050">
    <w:abstractNumId w:val="2"/>
  </w:num>
  <w:num w:numId="8" w16cid:durableId="928008680">
    <w:abstractNumId w:val="1"/>
  </w:num>
  <w:num w:numId="9" w16cid:durableId="9976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AEB"/>
    <w:rsid w:val="00326F90"/>
    <w:rsid w:val="004B6E19"/>
    <w:rsid w:val="008D53F8"/>
    <w:rsid w:val="00AA1D8D"/>
    <w:rsid w:val="00B47730"/>
    <w:rsid w:val="00BC2BE0"/>
    <w:rsid w:val="00BF0147"/>
    <w:rsid w:val="00C41C61"/>
    <w:rsid w:val="00CB0664"/>
    <w:rsid w:val="00DA3BAC"/>
    <w:rsid w:val="00E33D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401EB6"/>
  <w14:defaultImageDpi w14:val="300"/>
  <w15:docId w15:val="{3F68D381-BA02-46E1-981E-431428DE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41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sit.clou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Treharne, Robert</cp:lastModifiedBy>
  <cp:revision>2</cp:revision>
  <dcterms:created xsi:type="dcterms:W3CDTF">2024-03-07T09:06:00Z</dcterms:created>
  <dcterms:modified xsi:type="dcterms:W3CDTF">2024-03-07T09:06:00Z</dcterms:modified>
  <cp:category/>
</cp:coreProperties>
</file>